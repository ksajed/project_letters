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Date : {date}</w:t>
      </w:r>
    </w:p>
    <w:p>
      <w:pPr>
        <w:jc w:val="center"/>
      </w:pPr>
      <w:r>
        <w:t>Objet : Demande d'information</w:t>
      </w:r>
    </w:p>
    <w:p>
      <w:r/>
    </w:p>
    <w:p>
      <w:r>
        <w:t>Madame, Monsieur,</w:t>
      </w:r>
    </w:p>
    <w:p>
      <w:r>
        <w:t>Nous vous remercions de l'intérêt que vous portez à nos services. Nous vous contactons afin de vous fournir toutes les informations nécessaires concernant votre demande.</w:t>
      </w:r>
    </w:p>
    <w:p>
      <w:r/>
    </w:p>
    <w:p>
      <w:r>
        <w:t>Nom du Client : Alice</w:t>
        <w:br/>
        <w:t>Adresse : 35 rue de la marquisat roubaix</w:t>
        <w:br/>
        <w:t>Email : alice@example.com</w:t>
        <w:br/>
      </w:r>
    </w:p>
    <w:p>
      <w:r/>
    </w:p>
    <w:p>
      <w:r>
        <w:t>Nous restons à votre disposition pour toute information complémentaire. Veuillez agréer, Madame, Monsieur, l'expression de nos salutations distinguées.</w:t>
      </w:r>
    </w:p>
    <w:p>
      <w:r/>
    </w:p>
    <w:p>
      <w:pPr>
        <w:jc w:val="left"/>
      </w:pPr>
      <w:r>
        <w:t>L'équipe de [Nom de l'Entreprise]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Adresse de l'Entreprise | Téléphone: 01 23 45 67 89 | Email: contact@entreprise.com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Nom de l'Entreprise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