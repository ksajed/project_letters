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[LOGO ENTREPRISE]</w:t>
      </w:r>
    </w:p>
    <w:p>
      <w:r>
        <w:t>AlphaTech Solutions</w:t>
        <w:br/>
        <w:t>25 Boulevard de l’Innovation, 75001 Paris</w:t>
        <w:br/>
        <w:t>Téléphone : +33 1 55 78 98 12 - Email : contact@alphatech.com</w:t>
        <w:br/>
        <w:t>Site Web : www.alphatech.com</w:t>
      </w:r>
    </w:p>
    <w:p>
      <w:r>
        <w:br/>
      </w:r>
    </w:p>
    <w:p>
      <w:r>
        <w:t>📅 **Paris, le {date}**</w:t>
      </w:r>
    </w:p>
    <w:p>
      <w:r>
        <w:t>👤 **Destinataire :** {nom}</w:t>
      </w:r>
    </w:p>
    <w:p>
      <w:r>
        <w:t>🏠 **Adresse :** {adresse}</w:t>
      </w:r>
    </w:p>
    <w:p>
      <w:r>
        <w:t>📧 **Email :** {email}</w:t>
      </w:r>
    </w:p>
    <w:p>
      <w:r>
        <w:br/>
      </w:r>
    </w:p>
    <w:p>
      <w:r>
        <w:t>📌 **Objet : Confirmation de Mise à Jour de Votre Dossier**</w:t>
      </w:r>
    </w:p>
    <w:p>
      <w:r>
        <w:br/>
      </w:r>
    </w:p>
    <w:p>
      <w:r>
        <w:t>Cher(e) {nom},</w:t>
        <w:br/>
        <w:br/>
        <w:t>Nous avons le plaisir de vous informer que votre dossier a été **mis à jour avec succès** à la date du {date}. Voici les détails de cette mise à jour :</w:t>
        <w:br/>
        <w:br/>
        <w:t>✅ **Nom du Client :** {nom}</w:t>
        <w:br/>
        <w:t>✅ **Adresse :** {adresse}</w:t>
        <w:br/>
        <w:t>✅ **Email :** {email}</w:t>
        <w:br/>
        <w:t>✅ **Numéro de Référence :** #ATC-{date}</w:t>
        <w:br/>
        <w:br/>
        <w:t>Nous restons à votre disposition pour toute question ou complément d'information.</w:t>
        <w:br/>
        <w:t>N'hésitez pas à nous contacter via notre service client.</w:t>
        <w:br/>
        <w:br/>
        <w:t>Dans l'attente de votre retour, nous vous prions d’agréer, **{nom}**, nos salutations les plus distinguées.</w:t>
      </w:r>
    </w:p>
    <w:p>
      <w:r>
        <w:br/>
      </w:r>
    </w:p>
    <w:p>
      <w:r>
        <w:t>📌 **Cordialement,**</w:t>
        <w:br/>
      </w:r>
    </w:p>
    <w:p>
      <w:r>
        <w:t>📌 **👤 Pierre Morel**</w:t>
        <w:br/>
        <w:t>📌 **📌 Directeur de la Relation Client**</w:t>
        <w:br/>
        <w:t>📌 **🏢 AlphaTech Solutions**</w:t>
        <w:br/>
        <w:t>📌 **📞 +33 1 55 78 98 12**</w:t>
        <w:br/>
        <w:t>📌 **📧 pierre.morel@alphatech.com**</w:t>
        <w:br/>
        <w:t>📌 **🌐 www.alphatech.com**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