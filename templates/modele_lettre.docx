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: Demande d'information</w:t>
      </w:r>
    </w:p>
    <w:p>
      <w:r>
        <w:t>Bonjour {nom},</w:t>
      </w:r>
    </w:p>
    <w:p/>
    <w:p>
      <w:r>
        <w:t>Nous vous remercions de l'intérêt que vous portez à nos services.</w:t>
      </w:r>
    </w:p>
    <w:p/>
    <w:p>
      <w:r>
        <w:t>Nous souhaitons vous informer que votre adresse enregistrée est :</w:t>
      </w:r>
    </w:p>
    <w:p>
      <w:r>
        <w:t>{adresse}</w:t>
      </w:r>
    </w:p>
    <w:p/>
    <w:p>
      <w:r>
        <w:t>Pour toute question, n'hésitez pas à nous contacter à l'adresse suivante :</w:t>
      </w:r>
    </w:p>
    <w:p>
      <w:r>
        <w:t>{email}</w:t>
      </w:r>
    </w:p>
    <w:p/>
    <w:p>
      <w:r>
        <w:t>Cordialement,</w:t>
      </w:r>
    </w:p>
    <w:p>
      <w:r>
        <w:t>L'équipe de Mon Application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